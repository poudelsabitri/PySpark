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rPr>
          <w:b w:val="1"/>
          <w:color w:val="2a4b7e"/>
          <w:sz w:val="23"/>
          <w:szCs w:val="23"/>
        </w:rPr>
      </w:pPr>
      <w:r w:rsidDel="00000000" w:rsidR="00000000" w:rsidRPr="00000000">
        <w:rPr>
          <w:b w:val="1"/>
          <w:color w:val="2a4b7e"/>
          <w:sz w:val="23"/>
          <w:szCs w:val="23"/>
          <w:rtl w:val="0"/>
        </w:rPr>
        <w:t xml:space="preserve">PySpark DataFrame Case Study: Movie Ratings Analysis</w:t>
      </w:r>
    </w:p>
    <w:p w:rsidR="00000000" w:rsidDel="00000000" w:rsidP="00000000" w:rsidRDefault="00000000" w:rsidRPr="00000000" w14:paraId="00000002">
      <w:pPr>
        <w:spacing w:after="16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Scenario: You have a dataset of movie ratings submitted by users. The goal is to analyze user preferences, average ratings, and identify popular movies. The dataset contains the following columns:</w:t>
      </w:r>
    </w:p>
    <w:p w:rsidR="00000000" w:rsidDel="00000000" w:rsidP="00000000" w:rsidRDefault="00000000" w:rsidRPr="00000000" w14:paraId="00000003">
      <w:pPr>
        <w:spacing w:after="16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• user_id: ID of the user</w:t>
      </w:r>
    </w:p>
    <w:p w:rsidR="00000000" w:rsidDel="00000000" w:rsidP="00000000" w:rsidRDefault="00000000" w:rsidRPr="00000000" w14:paraId="00000004">
      <w:pPr>
        <w:spacing w:after="16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• movie_id: ID of the movie</w:t>
      </w:r>
    </w:p>
    <w:p w:rsidR="00000000" w:rsidDel="00000000" w:rsidP="00000000" w:rsidRDefault="00000000" w:rsidRPr="00000000" w14:paraId="00000005">
      <w:pPr>
        <w:spacing w:after="16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• rating: Rating given by the user (1-5 scale)</w:t>
      </w:r>
    </w:p>
    <w:p w:rsidR="00000000" w:rsidDel="00000000" w:rsidP="00000000" w:rsidRDefault="00000000" w:rsidRPr="00000000" w14:paraId="00000006">
      <w:pPr>
        <w:spacing w:after="16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• timestamp: Time of the rating</w:t>
      </w:r>
    </w:p>
    <w:p w:rsidR="00000000" w:rsidDel="00000000" w:rsidP="00000000" w:rsidRDefault="00000000" w:rsidRPr="00000000" w14:paraId="00000007">
      <w:pPr>
        <w:spacing w:after="0" w:line="276" w:lineRule="auto"/>
        <w:rPr>
          <w:b w:val="1"/>
          <w:color w:val="3f6caf"/>
        </w:rPr>
      </w:pPr>
      <w:r w:rsidDel="00000000" w:rsidR="00000000" w:rsidRPr="00000000">
        <w:rPr>
          <w:b w:val="1"/>
          <w:color w:val="3f6caf"/>
          <w:rtl w:val="0"/>
        </w:rPr>
        <w:t xml:space="preserve">Sample Data</w:t>
      </w:r>
    </w:p>
    <w:p w:rsidR="00000000" w:rsidDel="00000000" w:rsidP="00000000" w:rsidRDefault="00000000" w:rsidRPr="00000000" w14:paraId="00000008">
      <w:pPr>
        <w:spacing w:after="160" w:line="276" w:lineRule="auto"/>
        <w:rPr>
          <w:sz w:val="19"/>
          <w:szCs w:val="19"/>
        </w:rPr>
      </w:pPr>
      <w:r w:rsidDel="00000000" w:rsidR="00000000" w:rsidRPr="00000000">
        <w:rPr>
          <w:b w:val="1"/>
          <w:color w:val="3f6caf"/>
          <w:rtl w:val="0"/>
        </w:rPr>
        <w:br w:type="textWrapping"/>
      </w:r>
      <w:r w:rsidDel="00000000" w:rsidR="00000000" w:rsidRPr="00000000">
        <w:rPr>
          <w:sz w:val="19"/>
          <w:szCs w:val="19"/>
          <w:rtl w:val="0"/>
        </w:rPr>
        <w:t xml:space="preserve">+--------+---------+------+-------------------+</w:t>
        <w:br w:type="textWrapping"/>
        <w:t xml:space="preserve">|user_id |movie_id |rating|timestamp          |</w:t>
        <w:br w:type="textWrapping"/>
        <w:t xml:space="preserve">+--------+---------+------+-------------------+</w:t>
        <w:br w:type="textWrapping"/>
        <w:t xml:space="preserve">|1       |101      |4     |1622388000000      |</w:t>
        <w:br w:type="textWrapping"/>
        <w:t xml:space="preserve">|1       |102      |3     |1622388020000      |</w:t>
        <w:br w:type="textWrapping"/>
        <w:t xml:space="preserve">|2       |101      |5     |1622388040000      |</w:t>
        <w:br w:type="textWrapping"/>
        <w:t xml:space="preserve">|2       |103      |4     |1622388060000      |</w:t>
        <w:br w:type="textWrapping"/>
        <w:t xml:space="preserve">|3       |101      |3     |1622388080000      |</w:t>
        <w:br w:type="textWrapping"/>
        <w:t xml:space="preserve">|3       |102      |4     |1622388100000      |</w:t>
        <w:br w:type="textWrapping"/>
        <w:t xml:space="preserve">|3       |103      |NULL  |1622388120000      |</w:t>
        <w:br w:type="textWrapping"/>
        <w:t xml:space="preserve">|4       |101      |2     |1622388140000      |</w:t>
        <w:br w:type="textWrapping"/>
        <w:t xml:space="preserve">+--------+---------+------+-------------------+</w:t>
      </w:r>
    </w:p>
    <w:p w:rsidR="00000000" w:rsidDel="00000000" w:rsidP="00000000" w:rsidRDefault="00000000" w:rsidRPr="00000000" w14:paraId="00000009">
      <w:pPr>
        <w:spacing w:after="0" w:line="276" w:lineRule="auto"/>
        <w:rPr>
          <w:b w:val="1"/>
          <w:color w:val="3f6caf"/>
        </w:rPr>
      </w:pPr>
      <w:r w:rsidDel="00000000" w:rsidR="00000000" w:rsidRPr="00000000">
        <w:rPr>
          <w:b w:val="1"/>
          <w:color w:val="3f6caf"/>
          <w:rtl w:val="0"/>
        </w:rPr>
        <w:t xml:space="preserve">Code to Create DataFrame</w:t>
      </w:r>
    </w:p>
    <w:p w:rsidR="00000000" w:rsidDel="00000000" w:rsidP="00000000" w:rsidRDefault="00000000" w:rsidRPr="00000000" w14:paraId="0000000A">
      <w:pPr>
        <w:spacing w:after="160" w:line="276" w:lineRule="auto"/>
        <w:rPr>
          <w:sz w:val="19"/>
          <w:szCs w:val="19"/>
        </w:rPr>
      </w:pPr>
      <w:r w:rsidDel="00000000" w:rsidR="00000000" w:rsidRPr="00000000">
        <w:rPr>
          <w:b w:val="1"/>
          <w:color w:val="3f6caf"/>
          <w:rtl w:val="0"/>
        </w:rPr>
        <w:br w:type="textWrapping"/>
      </w:r>
      <w:r w:rsidDel="00000000" w:rsidR="00000000" w:rsidRPr="00000000">
        <w:rPr>
          <w:sz w:val="19"/>
          <w:szCs w:val="19"/>
          <w:rtl w:val="0"/>
        </w:rPr>
        <w:t xml:space="preserve">from pyspark.sql import SparkSession</w:t>
        <w:br w:type="textWrapping"/>
        <w:t xml:space="preserve">from pyspark.sql.functions import col, avg</w:t>
        <w:br w:type="textWrapping"/>
        <w:br w:type="textWrapping"/>
        <w:t xml:space="preserve"># Initialize Spark session</w:t>
        <w:br w:type="textWrapping"/>
        <w:t xml:space="preserve">spark = SparkSession.builder.appName("Movie Ratings Analysis").getOrCreate()</w:t>
        <w:br w:type="textWrapping"/>
        <w:br w:type="textWrapping"/>
        <w:t xml:space="preserve"># Sample data</w:t>
        <w:br w:type="textWrapping"/>
        <w:t xml:space="preserve">data = [</w:t>
        <w:br w:type="textWrapping"/>
        <w:t xml:space="preserve">    (1, 101, 4, 1622388000000),</w:t>
        <w:br w:type="textWrapping"/>
        <w:t xml:space="preserve">    (1, 102, 3, 1622388020000),</w:t>
        <w:br w:type="textWrapping"/>
        <w:t xml:space="preserve">    (2, 101, 5, 1622388040000),</w:t>
        <w:br w:type="textWrapping"/>
        <w:t xml:space="preserve">    (2, 103, 4, 1622388060000),</w:t>
        <w:br w:type="textWrapping"/>
        <w:t xml:space="preserve">    (3, 101, 3, 1622388080000),</w:t>
        <w:br w:type="textWrapping"/>
        <w:t xml:space="preserve">    (3, 102, 4, 1622388100000),</w:t>
        <w:br w:type="textWrapping"/>
        <w:t xml:space="preserve">    (3, 103, None, 1622388120000),</w:t>
        <w:br w:type="textWrapping"/>
        <w:t xml:space="preserve">    (4, 101, 2, 1622388140000)</w:t>
        <w:br w:type="textWrapping"/>
        <w:t xml:space="preserve">]</w:t>
        <w:br w:type="textWrapping"/>
        <w:br w:type="textWrapping"/>
        <w:t xml:space="preserve"># Create a DataFrame</w:t>
        <w:br w:type="textWrapping"/>
        <w:t xml:space="preserve">columns = ["user_id", "movie_id", "rating", "timestamp"]</w:t>
        <w:br w:type="textWrapping"/>
        <w:t xml:space="preserve">df = spark.createDataFrame(data, schema=columns)</w:t>
        <w:br w:type="textWrapping"/>
        <w:t xml:space="preserve">df.show()</w:t>
      </w:r>
    </w:p>
    <w:p w:rsidR="00000000" w:rsidDel="00000000" w:rsidP="00000000" w:rsidRDefault="00000000" w:rsidRPr="00000000" w14:paraId="0000000B">
      <w:pPr>
        <w:spacing w:after="0" w:line="276" w:lineRule="auto"/>
        <w:rPr>
          <w:b w:val="1"/>
          <w:color w:val="3f6caf"/>
        </w:rPr>
      </w:pPr>
      <w:r w:rsidDel="00000000" w:rsidR="00000000" w:rsidRPr="00000000">
        <w:rPr>
          <w:b w:val="1"/>
          <w:color w:val="3f6caf"/>
          <w:rtl w:val="0"/>
        </w:rPr>
        <w:t xml:space="preserve">1. Filter</w:t>
      </w:r>
    </w:p>
    <w:p w:rsidR="00000000" w:rsidDel="00000000" w:rsidP="00000000" w:rsidRDefault="00000000" w:rsidRPr="00000000" w14:paraId="0000000C">
      <w:pPr>
        <w:spacing w:after="16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Find all ratings that are greater than or equal to 4.</w:t>
      </w:r>
    </w:p>
    <w:p w:rsidR="00000000" w:rsidDel="00000000" w:rsidP="00000000" w:rsidRDefault="00000000" w:rsidRPr="00000000" w14:paraId="0000000D">
      <w:pPr>
        <w:spacing w:after="16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br w:type="textWrapping"/>
        <w:t xml:space="preserve">df_filtered = df.filter(df.rating &gt;= 4)</w:t>
        <w:br w:type="textWrapping"/>
        <w:t xml:space="preserve">df_filtered.show()</w:t>
      </w:r>
    </w:p>
    <w:p w:rsidR="00000000" w:rsidDel="00000000" w:rsidP="00000000" w:rsidRDefault="00000000" w:rsidRPr="00000000" w14:paraId="0000000E">
      <w:pPr>
        <w:spacing w:after="0" w:line="276" w:lineRule="auto"/>
        <w:rPr>
          <w:b w:val="1"/>
          <w:color w:val="3f6caf"/>
        </w:rPr>
      </w:pPr>
      <w:r w:rsidDel="00000000" w:rsidR="00000000" w:rsidRPr="00000000">
        <w:rPr>
          <w:b w:val="1"/>
          <w:color w:val="3f6caf"/>
          <w:rtl w:val="0"/>
        </w:rPr>
        <w:t xml:space="preserve">2. Handle Null Values</w:t>
      </w:r>
    </w:p>
    <w:p w:rsidR="00000000" w:rsidDel="00000000" w:rsidP="00000000" w:rsidRDefault="00000000" w:rsidRPr="00000000" w14:paraId="0000000F">
      <w:pPr>
        <w:spacing w:after="16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Replace null values in the 'rating' column with the average rating.</w:t>
      </w:r>
    </w:p>
    <w:p w:rsidR="00000000" w:rsidDel="00000000" w:rsidP="00000000" w:rsidRDefault="00000000" w:rsidRPr="00000000" w14:paraId="00000010">
      <w:pPr>
        <w:spacing w:after="16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br w:type="textWrapping"/>
        <w:t xml:space="preserve">average_rating = df.selectExpr('avg(rating)').collect()[0][0]</w:t>
        <w:br w:type="textWrapping"/>
        <w:t xml:space="preserve">df_filled = df.na.fill({'rating': average_rating})</w:t>
        <w:br w:type="textWrapping"/>
        <w:t xml:space="preserve">df_filled.show()</w:t>
      </w:r>
    </w:p>
    <w:p w:rsidR="00000000" w:rsidDel="00000000" w:rsidP="00000000" w:rsidRDefault="00000000" w:rsidRPr="00000000" w14:paraId="00000011">
      <w:pPr>
        <w:spacing w:after="0" w:line="276" w:lineRule="auto"/>
        <w:rPr>
          <w:b w:val="1"/>
          <w:color w:val="3f6caf"/>
        </w:rPr>
      </w:pPr>
      <w:r w:rsidDel="00000000" w:rsidR="00000000" w:rsidRPr="00000000">
        <w:rPr>
          <w:b w:val="1"/>
          <w:color w:val="3f6caf"/>
          <w:rtl w:val="0"/>
        </w:rPr>
        <w:t xml:space="preserve">3. Drop Duplicates</w:t>
      </w:r>
    </w:p>
    <w:p w:rsidR="00000000" w:rsidDel="00000000" w:rsidP="00000000" w:rsidRDefault="00000000" w:rsidRPr="00000000" w14:paraId="00000012">
      <w:pPr>
        <w:spacing w:after="16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Remove duplicate ratings by 'user_id' and 'movie_id'.</w:t>
      </w:r>
    </w:p>
    <w:p w:rsidR="00000000" w:rsidDel="00000000" w:rsidP="00000000" w:rsidRDefault="00000000" w:rsidRPr="00000000" w14:paraId="00000013">
      <w:pPr>
        <w:spacing w:after="16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br w:type="textWrapping"/>
        <w:t xml:space="preserve">df_no_duplicates = df.dropDuplicates(['user_id', 'movie_id'])</w:t>
        <w:br w:type="textWrapping"/>
        <w:t xml:space="preserve">df_no_duplicates.show()</w:t>
      </w:r>
    </w:p>
    <w:p w:rsidR="00000000" w:rsidDel="00000000" w:rsidP="00000000" w:rsidRDefault="00000000" w:rsidRPr="00000000" w14:paraId="00000014">
      <w:pPr>
        <w:spacing w:after="0" w:line="276" w:lineRule="auto"/>
        <w:rPr>
          <w:b w:val="1"/>
          <w:color w:val="3f6caf"/>
        </w:rPr>
      </w:pPr>
      <w:r w:rsidDel="00000000" w:rsidR="00000000" w:rsidRPr="00000000">
        <w:rPr>
          <w:b w:val="1"/>
          <w:color w:val="3f6caf"/>
          <w:rtl w:val="0"/>
        </w:rPr>
        <w:t xml:space="preserve">4. Select Specific Columns</w:t>
      </w:r>
    </w:p>
    <w:p w:rsidR="00000000" w:rsidDel="00000000" w:rsidP="00000000" w:rsidRDefault="00000000" w:rsidRPr="00000000" w14:paraId="00000015">
      <w:pPr>
        <w:spacing w:after="16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Select 'user_id' and 'rating' columns.</w:t>
      </w:r>
    </w:p>
    <w:p w:rsidR="00000000" w:rsidDel="00000000" w:rsidP="00000000" w:rsidRDefault="00000000" w:rsidRPr="00000000" w14:paraId="00000016">
      <w:pPr>
        <w:spacing w:after="16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br w:type="textWrapping"/>
        <w:t xml:space="preserve">df_selected = df.select('user_id', 'rating')</w:t>
        <w:br w:type="textWrapping"/>
        <w:t xml:space="preserve">df_selected.show()</w:t>
      </w:r>
    </w:p>
    <w:p w:rsidR="00000000" w:rsidDel="00000000" w:rsidP="00000000" w:rsidRDefault="00000000" w:rsidRPr="00000000" w14:paraId="00000017">
      <w:pPr>
        <w:spacing w:after="0" w:line="276" w:lineRule="auto"/>
        <w:rPr>
          <w:b w:val="1"/>
          <w:color w:val="3f6caf"/>
        </w:rPr>
      </w:pPr>
      <w:r w:rsidDel="00000000" w:rsidR="00000000" w:rsidRPr="00000000">
        <w:rPr>
          <w:b w:val="1"/>
          <w:color w:val="3f6caf"/>
          <w:rtl w:val="0"/>
        </w:rPr>
        <w:t xml:space="preserve">5. Grouping and Aggregating</w:t>
      </w:r>
    </w:p>
    <w:p w:rsidR="00000000" w:rsidDel="00000000" w:rsidP="00000000" w:rsidRDefault="00000000" w:rsidRPr="00000000" w14:paraId="00000018">
      <w:pPr>
        <w:spacing w:after="16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Calculate the average rating per movie.</w:t>
      </w:r>
    </w:p>
    <w:p w:rsidR="00000000" w:rsidDel="00000000" w:rsidP="00000000" w:rsidRDefault="00000000" w:rsidRPr="00000000" w14:paraId="00000019">
      <w:pPr>
        <w:spacing w:after="16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br w:type="textWrapping"/>
        <w:t xml:space="preserve">df_grouped = df.groupBy('movie_id').agg({'rating': 'avg'})</w:t>
        <w:br w:type="textWrapping"/>
        <w:t xml:space="preserve">df_grouped.show()</w:t>
      </w:r>
    </w:p>
    <w:p w:rsidR="00000000" w:rsidDel="00000000" w:rsidP="00000000" w:rsidRDefault="00000000" w:rsidRPr="00000000" w14:paraId="0000001A">
      <w:pPr>
        <w:spacing w:after="0" w:line="276" w:lineRule="auto"/>
        <w:rPr>
          <w:b w:val="1"/>
          <w:color w:val="3f6caf"/>
        </w:rPr>
      </w:pPr>
      <w:r w:rsidDel="00000000" w:rsidR="00000000" w:rsidRPr="00000000">
        <w:rPr>
          <w:b w:val="1"/>
          <w:color w:val="3f6caf"/>
          <w:rtl w:val="0"/>
        </w:rPr>
        <w:t xml:space="preserve">6. Joining DataFrames</w:t>
      </w:r>
    </w:p>
    <w:p w:rsidR="00000000" w:rsidDel="00000000" w:rsidP="00000000" w:rsidRDefault="00000000" w:rsidRPr="00000000" w14:paraId="0000001B">
      <w:pPr>
        <w:spacing w:after="16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Join the 'movie_ratings' DataFrame with a 'movie_details' DataFrame that contains 'movie_id' and 'movie_name'.</w:t>
      </w:r>
    </w:p>
    <w:p w:rsidR="00000000" w:rsidDel="00000000" w:rsidP="00000000" w:rsidRDefault="00000000" w:rsidRPr="00000000" w14:paraId="0000001C">
      <w:pPr>
        <w:spacing w:after="16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br w:type="textWrapping"/>
        <w:t xml:space="preserve"># Assuming df_movies is another DataFrame that contains movie details</w:t>
        <w:br w:type="textWrapping"/>
        <w:t xml:space="preserve">df_joined = df.join(df_movies, on='movie_id', how='inner')</w:t>
        <w:br w:type="textWrapping"/>
        <w:t xml:space="preserve">df_joined.show()</w:t>
      </w:r>
    </w:p>
    <w:p w:rsidR="00000000" w:rsidDel="00000000" w:rsidP="00000000" w:rsidRDefault="00000000" w:rsidRPr="00000000" w14:paraId="0000001D">
      <w:pPr>
        <w:spacing w:after="0" w:line="276" w:lineRule="auto"/>
        <w:rPr>
          <w:b w:val="1"/>
          <w:color w:val="3f6caf"/>
        </w:rPr>
      </w:pPr>
      <w:r w:rsidDel="00000000" w:rsidR="00000000" w:rsidRPr="00000000">
        <w:rPr>
          <w:b w:val="1"/>
          <w:color w:val="3f6caf"/>
          <w:rtl w:val="0"/>
        </w:rPr>
        <w:t xml:space="preserve">7. Union of DataFrames</w:t>
      </w:r>
    </w:p>
    <w:p w:rsidR="00000000" w:rsidDel="00000000" w:rsidP="00000000" w:rsidRDefault="00000000" w:rsidRPr="00000000" w14:paraId="0000001E">
      <w:pPr>
        <w:spacing w:after="16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Union this DataFrame with another 'df_new_ratings' containing additional ratings data.</w:t>
      </w:r>
    </w:p>
    <w:p w:rsidR="00000000" w:rsidDel="00000000" w:rsidP="00000000" w:rsidRDefault="00000000" w:rsidRPr="00000000" w14:paraId="0000001F">
      <w:pPr>
        <w:spacing w:after="16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br w:type="textWrapping"/>
        <w:t xml:space="preserve">df_union = df.union(df_new_ratings)</w:t>
        <w:br w:type="textWrapping"/>
        <w:t xml:space="preserve">df_union.show()</w:t>
      </w:r>
    </w:p>
    <w:p w:rsidR="00000000" w:rsidDel="00000000" w:rsidP="00000000" w:rsidRDefault="00000000" w:rsidRPr="00000000" w14:paraId="00000020">
      <w:pPr>
        <w:spacing w:after="0" w:line="276" w:lineRule="auto"/>
        <w:rPr>
          <w:b w:val="1"/>
          <w:color w:val="3f6caf"/>
        </w:rPr>
      </w:pPr>
      <w:r w:rsidDel="00000000" w:rsidR="00000000" w:rsidRPr="00000000">
        <w:rPr>
          <w:b w:val="1"/>
          <w:color w:val="3f6caf"/>
          <w:rtl w:val="0"/>
        </w:rPr>
        <w:t xml:space="preserve">8. Temporary View and SQL</w:t>
      </w:r>
    </w:p>
    <w:p w:rsidR="00000000" w:rsidDel="00000000" w:rsidP="00000000" w:rsidRDefault="00000000" w:rsidRPr="00000000" w14:paraId="00000021">
      <w:pPr>
        <w:spacing w:after="16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Create a temp view and find the top-rated movies.</w:t>
      </w:r>
    </w:p>
    <w:p w:rsidR="00000000" w:rsidDel="00000000" w:rsidP="00000000" w:rsidRDefault="00000000" w:rsidRPr="00000000" w14:paraId="00000022">
      <w:pPr>
        <w:spacing w:after="16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br w:type="textWrapping"/>
        <w:t xml:space="preserve">df.createOrReplaceTempView('ratings')</w:t>
        <w:br w:type="textWrapping"/>
        <w:t xml:space="preserve">sql_result = spark.sql('SELECT movie_id, AVG(rating) as avg_rating FROM ratings GROUP BY movie_id ORDER BY avg_rating DESC LIMIT 10')</w:t>
        <w:br w:type="textWrapping"/>
        <w:t xml:space="preserve">sql_result.show()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zRlUjOw5zealqoh6sBpRvkBJjg==">CgMxLjA4AHIhMXJ6Mmx1dEhlTWQwdXhCblR1cDE4b1BpVWlNcDBTbElI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