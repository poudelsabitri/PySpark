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rPr>
          <w:b w:val="1"/>
          <w:color w:val="2a4b7e"/>
          <w:sz w:val="27"/>
          <w:szCs w:val="27"/>
        </w:rPr>
      </w:pPr>
      <w:r w:rsidDel="00000000" w:rsidR="00000000" w:rsidRPr="00000000">
        <w:rPr>
          <w:b w:val="1"/>
          <w:color w:val="2a4b7e"/>
          <w:sz w:val="27"/>
          <w:szCs w:val="27"/>
          <w:rtl w:val="0"/>
        </w:rPr>
        <w:t xml:space="preserve">PySpark DataFrame Case Study: Sales Transactions Analysis</w:t>
      </w:r>
    </w:p>
    <w:p w:rsidR="00000000" w:rsidDel="00000000" w:rsidP="00000000" w:rsidRDefault="00000000" w:rsidRPr="00000000" w14:paraId="00000002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Scenario: You have a dataset of sales transactions, and the goal is to analyze total sales, popular products, and customer purchasing patterns. The dataset contains the following columns:</w:t>
      </w:r>
    </w:p>
    <w:p w:rsidR="00000000" w:rsidDel="00000000" w:rsidP="00000000" w:rsidRDefault="00000000" w:rsidRPr="00000000" w14:paraId="00000003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transaction_id: Transaction ID</w:t>
      </w:r>
    </w:p>
    <w:p w:rsidR="00000000" w:rsidDel="00000000" w:rsidP="00000000" w:rsidRDefault="00000000" w:rsidRPr="00000000" w14:paraId="00000004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customer_id: Customer ID</w:t>
      </w:r>
    </w:p>
    <w:p w:rsidR="00000000" w:rsidDel="00000000" w:rsidP="00000000" w:rsidRDefault="00000000" w:rsidRPr="00000000" w14:paraId="00000005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product_id: Product ID</w:t>
      </w:r>
    </w:p>
    <w:p w:rsidR="00000000" w:rsidDel="00000000" w:rsidP="00000000" w:rsidRDefault="00000000" w:rsidRPr="00000000" w14:paraId="00000006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quantity: Quantity purchased</w:t>
      </w:r>
    </w:p>
    <w:p w:rsidR="00000000" w:rsidDel="00000000" w:rsidP="00000000" w:rsidRDefault="00000000" w:rsidRPr="00000000" w14:paraId="00000007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price: Price per unit</w:t>
      </w:r>
    </w:p>
    <w:p w:rsidR="00000000" w:rsidDel="00000000" w:rsidP="00000000" w:rsidRDefault="00000000" w:rsidRPr="00000000" w14:paraId="00000008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date: Transaction date</w:t>
      </w:r>
    </w:p>
    <w:p w:rsidR="00000000" w:rsidDel="00000000" w:rsidP="00000000" w:rsidRDefault="00000000" w:rsidRPr="00000000" w14:paraId="00000009">
      <w:pPr>
        <w:spacing w:after="0" w:line="276" w:lineRule="auto"/>
        <w:rPr>
          <w:b w:val="1"/>
          <w:color w:val="3f6caf"/>
          <w:sz w:val="26"/>
          <w:szCs w:val="26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t xml:space="preserve">Sample Data</w:t>
      </w:r>
    </w:p>
    <w:p w:rsidR="00000000" w:rsidDel="00000000" w:rsidP="00000000" w:rsidRDefault="00000000" w:rsidRPr="00000000" w14:paraId="0000000A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br w:type="textWrapping"/>
      </w:r>
      <w:r w:rsidDel="00000000" w:rsidR="00000000" w:rsidRPr="00000000">
        <w:rPr>
          <w:sz w:val="23"/>
          <w:szCs w:val="23"/>
          <w:rtl w:val="0"/>
        </w:rPr>
        <w:t xml:space="preserve">+---------------+------------+-----------+---------+-------+-------------+</w:t>
        <w:br w:type="textWrapping"/>
        <w:t xml:space="preserve">| transaction_id| customer_id| product_id| quantity|  price|     date     |</w:t>
        <w:br w:type="textWrapping"/>
        <w:t xml:space="preserve">+---------------+------------+-----------+---------+-------+-------------+</w:t>
        <w:br w:type="textWrapping"/>
        <w:t xml:space="preserve">|      1001     |    2001    |    3001   |    5    |  20.0 |   2024-09-01 |</w:t>
        <w:br w:type="textWrapping"/>
        <w:t xml:space="preserve">|      1002     |    2002    |    3002   |    2    |  50.0 |   2024-09-01 |</w:t>
        <w:br w:type="textWrapping"/>
        <w:t xml:space="preserve">|      1003     |    2003    |    3003   |    1    |  120.0|   2024-09-02 |</w:t>
        <w:br w:type="textWrapping"/>
        <w:t xml:space="preserve">|      1004     |    2001    |    3002   |    3    |  40.0 |   2024-09-03 |</w:t>
        <w:br w:type="textWrapping"/>
        <w:t xml:space="preserve">|      1005     |    2004    |    3001   |    10   |  15.0 |   2024-09-03 |</w:t>
        <w:br w:type="textWrapping"/>
        <w:t xml:space="preserve">|      1006     |    2005    |    3004   |    NULL |  30.0 |   2024-09-03 |</w:t>
        <w:br w:type="textWrapping"/>
        <w:t xml:space="preserve">+---------------+------------+-----------+---------+-------+-------------+</w:t>
      </w:r>
    </w:p>
    <w:p w:rsidR="00000000" w:rsidDel="00000000" w:rsidP="00000000" w:rsidRDefault="00000000" w:rsidRPr="00000000" w14:paraId="0000000B">
      <w:pPr>
        <w:spacing w:after="0" w:line="276" w:lineRule="auto"/>
        <w:rPr>
          <w:b w:val="1"/>
          <w:color w:val="3f6caf"/>
          <w:sz w:val="26"/>
          <w:szCs w:val="26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t xml:space="preserve">Code to Create DataFrame</w:t>
      </w:r>
    </w:p>
    <w:p w:rsidR="00000000" w:rsidDel="00000000" w:rsidP="00000000" w:rsidRDefault="00000000" w:rsidRPr="00000000" w14:paraId="0000000C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br w:type="textWrapping"/>
      </w:r>
      <w:r w:rsidDel="00000000" w:rsidR="00000000" w:rsidRPr="00000000">
        <w:rPr>
          <w:sz w:val="23"/>
          <w:szCs w:val="23"/>
          <w:rtl w:val="0"/>
        </w:rPr>
        <w:t xml:space="preserve">from pyspark.sql import SparkSession</w:t>
        <w:br w:type="textWrapping"/>
        <w:t xml:space="preserve">from pyspark.sql.functions import col, sum</w:t>
        <w:br w:type="textWrapping"/>
        <w:br w:type="textWrapping"/>
        <w:t xml:space="preserve"># Initialize Spark session</w:t>
        <w:br w:type="textWrapping"/>
        <w:t xml:space="preserve">spark = SparkSession.builder.appName("Sales Transactions Analysis").getOrCreate()</w:t>
        <w:br w:type="textWrapping"/>
        <w:br w:type="textWrapping"/>
        <w:t xml:space="preserve"># Sample data</w:t>
        <w:br w:type="textWrapping"/>
        <w:t xml:space="preserve">data = [</w:t>
        <w:br w:type="textWrapping"/>
        <w:t xml:space="preserve">    (1001, 2001, 3001, 5, 20.0, '2024-09-01'),</w:t>
        <w:br w:type="textWrapping"/>
        <w:t xml:space="preserve">    (1002, 2002, 3002, 2, 50.0, '2024-09-01'),</w:t>
        <w:br w:type="textWrapping"/>
        <w:t xml:space="preserve">    (1003, 2003, 3003, 1, 120.0, '2024-09-02'),</w:t>
        <w:br w:type="textWrapping"/>
        <w:t xml:space="preserve">    (1004, 2001, 3002, 3, 40.0, '2024-09-03'),</w:t>
        <w:br w:type="textWrapping"/>
        <w:t xml:space="preserve">    (1005, 2004, 3001, 10, 15.0, '2024-09-03'),</w:t>
        <w:br w:type="textWrapping"/>
        <w:t xml:space="preserve">    (1006, 2005, 3004, None, 30.0, '2024-09-03')</w:t>
        <w:br w:type="textWrapping"/>
        <w:t xml:space="preserve">]</w:t>
        <w:br w:type="textWrapping"/>
        <w:br w:type="textWrapping"/>
        <w:t xml:space="preserve"># Create DataFrame</w:t>
        <w:br w:type="textWrapping"/>
        <w:t xml:space="preserve">columns = ["transaction_id", "customer_id", "product_id", "quantity", "price", "date"]</w:t>
        <w:br w:type="textWrapping"/>
        <w:t xml:space="preserve">df = spark.createDataFrame(data, schema=columns)</w:t>
        <w:br w:type="textWrapping"/>
        <w:t xml:space="preserve">df.show()</w:t>
      </w:r>
    </w:p>
    <w:p w:rsidR="00000000" w:rsidDel="00000000" w:rsidP="00000000" w:rsidRDefault="00000000" w:rsidRPr="00000000" w14:paraId="0000000D">
      <w:pPr>
        <w:spacing w:after="0" w:line="276" w:lineRule="auto"/>
        <w:rPr>
          <w:b w:val="1"/>
          <w:color w:val="3f6caf"/>
          <w:sz w:val="26"/>
          <w:szCs w:val="26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t xml:space="preserve">1. Filter</w:t>
      </w:r>
    </w:p>
    <w:p w:rsidR="00000000" w:rsidDel="00000000" w:rsidP="00000000" w:rsidRDefault="00000000" w:rsidRPr="00000000" w14:paraId="0000000E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Find transactions where the total amount (quantity * price) is greater than $100.</w:t>
      </w:r>
    </w:p>
    <w:p w:rsidR="00000000" w:rsidDel="00000000" w:rsidP="00000000" w:rsidRDefault="00000000" w:rsidRPr="00000000" w14:paraId="0000000F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br w:type="textWrapping"/>
        <w:t xml:space="preserve">df_filtered = df.filter((df.quantity * df.price) &gt; 100)</w:t>
        <w:br w:type="textWrapping"/>
        <w:t xml:space="preserve">df_filtered.show()</w:t>
      </w:r>
    </w:p>
    <w:p w:rsidR="00000000" w:rsidDel="00000000" w:rsidP="00000000" w:rsidRDefault="00000000" w:rsidRPr="00000000" w14:paraId="00000010">
      <w:pPr>
        <w:spacing w:after="0" w:line="276" w:lineRule="auto"/>
        <w:rPr>
          <w:b w:val="1"/>
          <w:color w:val="3f6caf"/>
          <w:sz w:val="26"/>
          <w:szCs w:val="26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t xml:space="preserve">2. Handle Null Values</w:t>
      </w:r>
    </w:p>
    <w:p w:rsidR="00000000" w:rsidDel="00000000" w:rsidP="00000000" w:rsidRDefault="00000000" w:rsidRPr="00000000" w14:paraId="00000011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Replace null values in the 'quantity' column with 0.</w:t>
      </w:r>
    </w:p>
    <w:p w:rsidR="00000000" w:rsidDel="00000000" w:rsidP="00000000" w:rsidRDefault="00000000" w:rsidRPr="00000000" w14:paraId="00000012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br w:type="textWrapping"/>
        <w:t xml:space="preserve">df_filled = df.na.fill({'quantity': 0})</w:t>
        <w:br w:type="textWrapping"/>
        <w:t xml:space="preserve">df_filled.show()</w:t>
      </w:r>
    </w:p>
    <w:p w:rsidR="00000000" w:rsidDel="00000000" w:rsidP="00000000" w:rsidRDefault="00000000" w:rsidRPr="00000000" w14:paraId="00000013">
      <w:pPr>
        <w:spacing w:after="0" w:line="276" w:lineRule="auto"/>
        <w:rPr>
          <w:b w:val="1"/>
          <w:color w:val="3f6caf"/>
          <w:sz w:val="26"/>
          <w:szCs w:val="26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t xml:space="preserve">3. Drop Duplicates</w:t>
      </w:r>
    </w:p>
    <w:p w:rsidR="00000000" w:rsidDel="00000000" w:rsidP="00000000" w:rsidRDefault="00000000" w:rsidRPr="00000000" w14:paraId="00000014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Remove duplicate transactions by 'transaction_id'.</w:t>
      </w:r>
    </w:p>
    <w:p w:rsidR="00000000" w:rsidDel="00000000" w:rsidP="00000000" w:rsidRDefault="00000000" w:rsidRPr="00000000" w14:paraId="00000015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br w:type="textWrapping"/>
        <w:t xml:space="preserve">df_no_duplicates = df.dropDuplicates(['transaction_id'])</w:t>
        <w:br w:type="textWrapping"/>
        <w:t xml:space="preserve">df_no_duplicates.show()</w:t>
      </w:r>
    </w:p>
    <w:p w:rsidR="00000000" w:rsidDel="00000000" w:rsidP="00000000" w:rsidRDefault="00000000" w:rsidRPr="00000000" w14:paraId="00000016">
      <w:pPr>
        <w:spacing w:after="0" w:line="276" w:lineRule="auto"/>
        <w:rPr>
          <w:b w:val="1"/>
          <w:color w:val="3f6caf"/>
          <w:sz w:val="26"/>
          <w:szCs w:val="26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t xml:space="preserve">4. Select Specific Columns</w:t>
      </w:r>
    </w:p>
    <w:p w:rsidR="00000000" w:rsidDel="00000000" w:rsidP="00000000" w:rsidRDefault="00000000" w:rsidRPr="00000000" w14:paraId="00000017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Select 'customer_id', 'product_id', and 'quantity'.</w:t>
      </w:r>
    </w:p>
    <w:p w:rsidR="00000000" w:rsidDel="00000000" w:rsidP="00000000" w:rsidRDefault="00000000" w:rsidRPr="00000000" w14:paraId="00000018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br w:type="textWrapping"/>
        <w:t xml:space="preserve">df_selected = df.select('customer_id', 'product_id', 'quantity')</w:t>
        <w:br w:type="textWrapping"/>
        <w:t xml:space="preserve">df_selected.show()</w:t>
      </w:r>
    </w:p>
    <w:p w:rsidR="00000000" w:rsidDel="00000000" w:rsidP="00000000" w:rsidRDefault="00000000" w:rsidRPr="00000000" w14:paraId="00000019">
      <w:pPr>
        <w:spacing w:after="0" w:line="276" w:lineRule="auto"/>
        <w:rPr>
          <w:b w:val="1"/>
          <w:color w:val="3f6caf"/>
          <w:sz w:val="26"/>
          <w:szCs w:val="26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t xml:space="preserve">5. Grouping and Aggregating</w:t>
      </w:r>
    </w:p>
    <w:p w:rsidR="00000000" w:rsidDel="00000000" w:rsidP="00000000" w:rsidRDefault="00000000" w:rsidRPr="00000000" w14:paraId="0000001A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Calculate total sales per product.</w:t>
      </w:r>
    </w:p>
    <w:p w:rsidR="00000000" w:rsidDel="00000000" w:rsidP="00000000" w:rsidRDefault="00000000" w:rsidRPr="00000000" w14:paraId="0000001B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br w:type="textWrapping"/>
        <w:t xml:space="preserve">df_grouped = df.groupBy('product_id').agg({'quantity': 'sum'})</w:t>
        <w:br w:type="textWrapping"/>
        <w:t xml:space="preserve">df_grouped.show()</w:t>
      </w:r>
    </w:p>
    <w:p w:rsidR="00000000" w:rsidDel="00000000" w:rsidP="00000000" w:rsidRDefault="00000000" w:rsidRPr="00000000" w14:paraId="0000001C">
      <w:pPr>
        <w:spacing w:after="0" w:line="276" w:lineRule="auto"/>
        <w:rPr>
          <w:b w:val="1"/>
          <w:color w:val="3f6caf"/>
          <w:sz w:val="26"/>
          <w:szCs w:val="26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t xml:space="preserve">6. Joining DataFrames</w:t>
      </w:r>
    </w:p>
    <w:p w:rsidR="00000000" w:rsidDel="00000000" w:rsidP="00000000" w:rsidRDefault="00000000" w:rsidRPr="00000000" w14:paraId="0000001D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Join with a 'product_details' DataFrame containing 'product_id' and 'product_name'.</w:t>
      </w:r>
    </w:p>
    <w:p w:rsidR="00000000" w:rsidDel="00000000" w:rsidP="00000000" w:rsidRDefault="00000000" w:rsidRPr="00000000" w14:paraId="0000001E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br w:type="textWrapping"/>
        <w:t xml:space="preserve"># Assuming df_products is another DataFrame that contains product details</w:t>
        <w:br w:type="textWrapping"/>
        <w:t xml:space="preserve">df_joined = df.join(df_products, on='product_id', how='inner')</w:t>
        <w:br w:type="textWrapping"/>
        <w:t xml:space="preserve">df_joined.show()</w:t>
      </w:r>
    </w:p>
    <w:p w:rsidR="00000000" w:rsidDel="00000000" w:rsidP="00000000" w:rsidRDefault="00000000" w:rsidRPr="00000000" w14:paraId="0000001F">
      <w:pPr>
        <w:spacing w:after="0" w:line="276" w:lineRule="auto"/>
        <w:rPr>
          <w:b w:val="1"/>
          <w:color w:val="3f6caf"/>
          <w:sz w:val="26"/>
          <w:szCs w:val="26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t xml:space="preserve">7. Union of DataFrames</w:t>
      </w:r>
    </w:p>
    <w:p w:rsidR="00000000" w:rsidDel="00000000" w:rsidP="00000000" w:rsidRDefault="00000000" w:rsidRPr="00000000" w14:paraId="00000020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Union this DataFrame with another 'df_new_transactions'.</w:t>
      </w:r>
    </w:p>
    <w:p w:rsidR="00000000" w:rsidDel="00000000" w:rsidP="00000000" w:rsidRDefault="00000000" w:rsidRPr="00000000" w14:paraId="00000021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br w:type="textWrapping"/>
        <w:t xml:space="preserve">df_union = df.union(df_new_transactions)</w:t>
        <w:br w:type="textWrapping"/>
        <w:t xml:space="preserve">df_union.show()</w:t>
      </w:r>
    </w:p>
    <w:p w:rsidR="00000000" w:rsidDel="00000000" w:rsidP="00000000" w:rsidRDefault="00000000" w:rsidRPr="00000000" w14:paraId="00000022">
      <w:pPr>
        <w:spacing w:after="0" w:line="276" w:lineRule="auto"/>
        <w:rPr>
          <w:b w:val="1"/>
          <w:color w:val="3f6caf"/>
          <w:sz w:val="26"/>
          <w:szCs w:val="26"/>
        </w:rPr>
      </w:pPr>
      <w:r w:rsidDel="00000000" w:rsidR="00000000" w:rsidRPr="00000000">
        <w:rPr>
          <w:b w:val="1"/>
          <w:color w:val="3f6caf"/>
          <w:sz w:val="26"/>
          <w:szCs w:val="26"/>
          <w:rtl w:val="0"/>
        </w:rPr>
        <w:t xml:space="preserve">8. Temporary View and SQL</w:t>
      </w:r>
    </w:p>
    <w:p w:rsidR="00000000" w:rsidDel="00000000" w:rsidP="00000000" w:rsidRDefault="00000000" w:rsidRPr="00000000" w14:paraId="00000023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Create a temp view and calculate the total sales per customer.</w:t>
      </w:r>
    </w:p>
    <w:p w:rsidR="00000000" w:rsidDel="00000000" w:rsidP="00000000" w:rsidRDefault="00000000" w:rsidRPr="00000000" w14:paraId="00000024">
      <w:pPr>
        <w:spacing w:after="16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br w:type="textWrapping"/>
        <w:t xml:space="preserve">df.createOrReplaceTempView('transactions')</w:t>
        <w:br w:type="textWrapping"/>
        <w:t xml:space="preserve">sql_result = spark.sql('SELECT customer_id, SUM(quantity * price) as total_spent FROM transactions GROUP BY customer_id')</w:t>
        <w:br w:type="textWrapping"/>
        <w:t xml:space="preserve">sql_result.show()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cWMnNyJrUpk5kf1SHuqk/vJ4AA==">CgMxLjA4AHIhMXBjRXhtbjJqaE1TYU5nUkNnaVFzMk1nZTJxeEEwMWxJ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