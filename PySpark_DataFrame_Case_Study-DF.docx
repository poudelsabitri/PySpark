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PySpark DataFrame Case Study with SQL</w:t>
      </w:r>
    </w:p>
    <w:p>
      <w:pPr>
        <w:pStyle w:val="Heading2"/>
      </w:pPr>
      <w:r>
        <w:t>Scenario:</w:t>
      </w:r>
    </w:p>
    <w:p>
      <w:r>
        <w:t>You have a dataset of e-commerce transactions, and you want to analyze customer purchase patterns, total spending, product preferences, and various other insights using PySpark DataFrame operations and SQL queries. The dataset contains the following columns:</w:t>
        <w:br/>
        <w:t>- transaction_id: Unique ID for each transaction</w:t>
        <w:br/>
        <w:t>- customer_id: Unique ID for each customer</w:t>
        <w:br/>
        <w:t>- product_id: Unique ID for each product</w:t>
        <w:br/>
        <w:t>- product_name: Name of the product</w:t>
        <w:br/>
        <w:t>- category: Category of the product</w:t>
        <w:br/>
        <w:t>- price: Price of the product</w:t>
        <w:br/>
        <w:t>- quantity: Quantity purchased</w:t>
        <w:br/>
        <w:t>This case study will demonstrate the use of common PySpark DataFrame transformations and actions, as well as SQL queries.</w:t>
      </w:r>
    </w:p>
    <w:p>
      <w:pPr>
        <w:pStyle w:val="Heading2"/>
      </w:pPr>
      <w:r>
        <w:t>Sample Data:</w:t>
      </w:r>
    </w:p>
    <w:p>
      <w:r>
        <w:t>1, 101, 5001, 'Laptop', 'Electronics', 1000.0, 1</w:t>
        <w:br/>
        <w:t>2, 102, 5002, 'Headphones', 'Electronics', 50.0, 2</w:t>
        <w:br/>
        <w:t>3, 101, 5003, 'Book', 'Books', 20.0, 3</w:t>
        <w:br/>
        <w:t>4, 103, 5004, 'Laptop', 'Electronics', 1000.0, 1</w:t>
        <w:br/>
        <w:t>5, 102, 5005, 'Chair', 'Furniture', 150.0, 1</w:t>
      </w:r>
    </w:p>
    <w:p>
      <w:pPr>
        <w:pStyle w:val="Heading2"/>
      </w:pPr>
      <w:r>
        <w:t>Step 1: Loading the Data into a DataFrame</w:t>
      </w:r>
    </w:p>
    <w:p>
      <w:r>
        <w:br/>
        <w:t>from pyspark.sql import SparkSession</w:t>
        <w:br/>
        <w:br/>
        <w:t># Initialize SparkSession</w:t>
        <w:br/>
        <w:t>spark = SparkSession.builder.appName("E-Commerce Analysis").getOrCreate()</w:t>
        <w:br/>
        <w:br/>
        <w:t># Sample data</w:t>
        <w:br/>
        <w:t>data = [</w:t>
        <w:br/>
        <w:t xml:space="preserve">    (1, 101, 5001, 'Laptop', 'Electronics', 1000.0, 1),</w:t>
        <w:br/>
        <w:t xml:space="preserve">    (2, 102, 5002, 'Headphones', 'Electronics', 50.0, 2),</w:t>
        <w:br/>
        <w:t xml:space="preserve">    (3, 101, 5003, 'Book', 'Books', 20.0, 3),</w:t>
        <w:br/>
        <w:t xml:space="preserve">    (4, 103, 5004, 'Laptop', 'Electronics', 1000.0, 1),</w:t>
        <w:br/>
        <w:t xml:space="preserve">    (5, 102, 5005, 'Chair', 'Furniture', 150.0, 1)</w:t>
        <w:br/>
        <w:t>]</w:t>
        <w:br/>
        <w:br/>
        <w:t>columns = ["transaction_id", "customer_id", "product_id", "product_name", "category", "price", "quantity"]</w:t>
        <w:br/>
        <w:br/>
        <w:t># Create DataFrame</w:t>
        <w:br/>
        <w:t>df = spark.createDataFrame(data, columns)</w:t>
        <w:br/>
        <w:t>df.show()</w:t>
        <w:br/>
      </w:r>
    </w:p>
    <w:p>
      <w:pPr>
        <w:pStyle w:val="Heading2"/>
      </w:pPr>
      <w:r>
        <w:t>Step 2: Using Filter Transformation</w:t>
      </w:r>
    </w:p>
    <w:p>
      <w:r>
        <w:br/>
        <w:t># Filter transactions where quantity is greater than 1</w:t>
        <w:br/>
        <w:t>df_filtered = df.filter(df.quantity &gt; 1)</w:t>
        <w:br/>
        <w:t>df_filtered.show()</w:t>
        <w:br/>
      </w:r>
    </w:p>
    <w:p>
      <w:pPr>
        <w:pStyle w:val="Heading2"/>
      </w:pPr>
      <w:r>
        <w:t>Step 3: Handling Null Values</w:t>
      </w:r>
    </w:p>
    <w:p>
      <w:r>
        <w:br/>
        <w:t># Filling null values in price column with the average price</w:t>
        <w:br/>
        <w:t>average_price = df.selectExpr("avg(price)").collect()[0][0]</w:t>
        <w:br/>
        <w:t>df_filled = df.na.fill({"price": average_price})</w:t>
        <w:br/>
        <w:t>df_filled.show()</w:t>
        <w:br/>
      </w:r>
    </w:p>
    <w:p>
      <w:pPr>
        <w:pStyle w:val="Heading2"/>
      </w:pPr>
      <w:r>
        <w:t>Step 4: Dropping Duplicates</w:t>
      </w:r>
    </w:p>
    <w:p>
      <w:r>
        <w:br/>
        <w:t># Drop duplicate rows based on customer_id and product_id</w:t>
        <w:br/>
        <w:t>df_no_duplicates = df.dropDuplicates(["customer_id", "product_id"])</w:t>
        <w:br/>
        <w:t>df_no_duplicates.show()</w:t>
        <w:br/>
      </w:r>
    </w:p>
    <w:p>
      <w:pPr>
        <w:pStyle w:val="Heading2"/>
      </w:pPr>
      <w:r>
        <w:t>Step 5: Selecting Specific Columns</w:t>
      </w:r>
    </w:p>
    <w:p>
      <w:r>
        <w:br/>
        <w:t># Select specific columns</w:t>
        <w:br/>
        <w:t>df_selected = df.select("customer_id", "product_name", "price")</w:t>
        <w:br/>
        <w:t>df_selected.show()</w:t>
        <w:br/>
      </w:r>
    </w:p>
    <w:p>
      <w:pPr>
        <w:pStyle w:val="Heading2"/>
      </w:pPr>
      <w:r>
        <w:t>Step 6: Grouping and Aggregating Data</w:t>
      </w:r>
    </w:p>
    <w:p>
      <w:r>
        <w:br/>
        <w:t># Calculate the total spending per customer</w:t>
        <w:br/>
        <w:t>df_grouped = df.groupBy("customer_id").agg({"price": "sum"})</w:t>
        <w:br/>
        <w:t>df_grouped.show()</w:t>
        <w:br/>
      </w:r>
    </w:p>
    <w:p>
      <w:pPr>
        <w:pStyle w:val="Heading2"/>
      </w:pPr>
      <w:r>
        <w:t>Step 7: Joining DataFrames</w:t>
      </w:r>
    </w:p>
    <w:p>
      <w:r>
        <w:br/>
        <w:t># Assume we have another DataFrame with customer details</w:t>
        <w:br/>
        <w:t>customer_data = [</w:t>
        <w:br/>
        <w:t xml:space="preserve">    (101, "John Doe", "john@example.com"),</w:t>
        <w:br/>
        <w:t xml:space="preserve">    (102, "Jane Smith", "jane@example.com"),</w:t>
        <w:br/>
        <w:t xml:space="preserve">    (103, "Alice Johnson", "alice@example.com")</w:t>
        <w:br/>
        <w:t>]</w:t>
        <w:br/>
        <w:t>customer_columns = ["customer_id", "customer_name", "email"]</w:t>
        <w:br/>
        <w:t>df_customers = spark.createDataFrame(customer_data, customer_columns)</w:t>
        <w:br/>
        <w:br/>
        <w:t># Join on customer_id</w:t>
        <w:br/>
        <w:t>df_joined = df.join(df_customers, on="customer_id", how="inner")</w:t>
        <w:br/>
        <w:t>df_joined.show()</w:t>
        <w:br/>
      </w:r>
    </w:p>
    <w:p>
      <w:pPr>
        <w:pStyle w:val="Heading2"/>
      </w:pPr>
      <w:r>
        <w:t>Step 8: Union of Two DataFrames</w:t>
      </w:r>
    </w:p>
    <w:p>
      <w:r>
        <w:br/>
        <w:t># Create another DataFrame with similar schema</w:t>
        <w:br/>
        <w:t>new_data = [</w:t>
        <w:br/>
        <w:t xml:space="preserve">    (6, 104, 5006, 'Table', 'Furniture', 200.0, 1)</w:t>
        <w:br/>
        <w:t>]</w:t>
        <w:br/>
        <w:t>df_new = spark.createDataFrame(new_data, columns)</w:t>
        <w:br/>
        <w:br/>
        <w:t># Union the DataFrames</w:t>
        <w:br/>
        <w:t>df_union = df.union(df_new)</w:t>
        <w:br/>
        <w:t>df_union.show()</w:t>
        <w:br/>
      </w:r>
    </w:p>
    <w:p>
      <w:pPr>
        <w:pStyle w:val="Heading2"/>
      </w:pPr>
      <w:r>
        <w:t>Step 9: Creating Temporary Views and Using SQL</w:t>
      </w:r>
    </w:p>
    <w:p>
      <w:r>
        <w:br/>
        <w:t># Create a temporary view</w:t>
        <w:br/>
        <w:t>df.createOrReplaceTempView("transactions")</w:t>
        <w:br/>
        <w:br/>
        <w:t># Run SQL query</w:t>
        <w:br/>
        <w:t>sql_result = spark.sql("SELECT customer_id, SUM(price * quantity) as total_spent FROM transactions GROUP BY customer_id")</w:t>
        <w:br/>
        <w:t>sql_result.show()</w:t>
        <w:br/>
      </w:r>
    </w:p>
    <w:p>
      <w:pPr>
        <w:pStyle w:val="Heading2"/>
      </w:pPr>
      <w:r>
        <w:t>Summary of Transformations and Actions Used:</w:t>
      </w:r>
    </w:p>
    <w:p>
      <w:r>
        <w:br/>
        <w:t>- `filter`: Filter rows based on a condition.</w:t>
        <w:br/>
        <w:t>- `na.fill`: Fill null values.</w:t>
        <w:br/>
        <w:t>- `dropDuplicates`: Remove duplicate rows based on specific columns.</w:t>
        <w:br/>
        <w:t>- `select`: Select specific columns.</w:t>
        <w:br/>
        <w:t>- `groupBy` and `agg`: Group data and perform aggregation.</w:t>
        <w:br/>
        <w:t>- `join`: Join two DataFrames on a key.</w:t>
        <w:br/>
        <w:t>- `union`: Combine two DataFrames with the same schema.</w:t>
        <w:br/>
        <w:t>- `createOrReplaceTempView` and `spark.sql`: Create a temporary view and execute SQL queries on the DataFrame.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