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b w:val="1"/>
          <w:color w:val="2a4b7e"/>
          <w:sz w:val="27"/>
          <w:szCs w:val="27"/>
        </w:rPr>
      </w:pPr>
      <w:r w:rsidDel="00000000" w:rsidR="00000000" w:rsidRPr="00000000">
        <w:rPr>
          <w:b w:val="1"/>
          <w:color w:val="2a4b7e"/>
          <w:sz w:val="27"/>
          <w:szCs w:val="27"/>
          <w:rtl w:val="0"/>
        </w:rPr>
        <w:t xml:space="preserve">PySpark DataFrame Case Study: Employee Performance Review Analysis</w:t>
      </w:r>
    </w:p>
    <w:p w:rsidR="00000000" w:rsidDel="00000000" w:rsidP="00000000" w:rsidRDefault="00000000" w:rsidRPr="00000000" w14:paraId="00000002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Scenario: You have a dataset containing employee performance reviews over time and want to analyze performance trends, average ratings, and identify high performers. The dataset contains the following columns:</w:t>
      </w:r>
    </w:p>
    <w:p w:rsidR="00000000" w:rsidDel="00000000" w:rsidP="00000000" w:rsidRDefault="00000000" w:rsidRPr="00000000" w14:paraId="00000003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emp_id: Employee ID</w:t>
      </w:r>
    </w:p>
    <w:p w:rsidR="00000000" w:rsidDel="00000000" w:rsidP="00000000" w:rsidRDefault="00000000" w:rsidRPr="00000000" w14:paraId="00000004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review_date: Date of the performance review</w:t>
      </w:r>
    </w:p>
    <w:p w:rsidR="00000000" w:rsidDel="00000000" w:rsidP="00000000" w:rsidRDefault="00000000" w:rsidRPr="00000000" w14:paraId="00000005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department: Department name</w:t>
      </w:r>
    </w:p>
    <w:p w:rsidR="00000000" w:rsidDel="00000000" w:rsidP="00000000" w:rsidRDefault="00000000" w:rsidRPr="00000000" w14:paraId="00000006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rating: Performance rating (1-5 scale)</w:t>
      </w:r>
    </w:p>
    <w:p w:rsidR="00000000" w:rsidDel="00000000" w:rsidP="00000000" w:rsidRDefault="00000000" w:rsidRPr="00000000" w14:paraId="00000007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reviewer: Name of the person conducting the review</w:t>
      </w:r>
    </w:p>
    <w:p w:rsidR="00000000" w:rsidDel="00000000" w:rsidP="00000000" w:rsidRDefault="00000000" w:rsidRPr="00000000" w14:paraId="00000008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Sample Data</w:t>
      </w:r>
    </w:p>
    <w:p w:rsidR="00000000" w:rsidDel="00000000" w:rsidP="00000000" w:rsidRDefault="00000000" w:rsidRPr="00000000" w14:paraId="00000009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+--------+-------------+-------------+-------+------------+</w:t>
        <w:br w:type="textWrapping"/>
        <w:t xml:space="preserve">| emp_id | review_date | department  | rating|  reviewer  |</w:t>
        <w:br w:type="textWrapping"/>
        <w:t xml:space="preserve">+--------+-------------+-------------+-------+------------+</w:t>
        <w:br w:type="textWrapping"/>
        <w:t xml:space="preserve">|   1    | 2024-01-10  | Engineering |   5   |   John     |</w:t>
        <w:br w:type="textWrapping"/>
        <w:t xml:space="preserve">|   2    | 2024-01-11  | HR          |   4   |   Jane     |</w:t>
        <w:br w:type="textWrapping"/>
        <w:t xml:space="preserve">|   3    | 2024-01-12  | Sales       |   3   |   Sam      |</w:t>
        <w:br w:type="textWrapping"/>
        <w:t xml:space="preserve">|   4    | 2024-02-01  | Engineering |   5   |   John     |</w:t>
        <w:br w:type="textWrapping"/>
        <w:t xml:space="preserve">|   1    | 2024-03-10  | Engineering |   4   |   Jane     |</w:t>
        <w:br w:type="textWrapping"/>
        <w:t xml:space="preserve">|   2    | 2024-03-11  | HR          |  NULL |   Sam      |</w:t>
        <w:br w:type="textWrapping"/>
        <w:t xml:space="preserve">+--------+-------------+-------------+-------+------------+</w:t>
      </w:r>
    </w:p>
    <w:p w:rsidR="00000000" w:rsidDel="00000000" w:rsidP="00000000" w:rsidRDefault="00000000" w:rsidRPr="00000000" w14:paraId="0000000A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Code to Create DataFrame</w:t>
      </w:r>
    </w:p>
    <w:p w:rsidR="00000000" w:rsidDel="00000000" w:rsidP="00000000" w:rsidRDefault="00000000" w:rsidRPr="00000000" w14:paraId="0000000B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from pyspark.sql import SparkSession</w:t>
        <w:br w:type="textWrapping"/>
        <w:t xml:space="preserve">from pyspark.sql.functions import col, avg, coalesce</w:t>
        <w:br w:type="textWrapping"/>
        <w:t xml:space="preserve">from pyspark.sql.window import Window</w:t>
        <w:br w:type="textWrapping"/>
        <w:br w:type="textWrapping"/>
        <w:t xml:space="preserve"># Initialize Spark session</w:t>
        <w:br w:type="textWrapping"/>
        <w:t xml:space="preserve">spark = SparkSession.builder.appName("Employee Performance Review Analysis").getOrCreate()</w:t>
        <w:br w:type="textWrapping"/>
        <w:br w:type="textWrapping"/>
        <w:t xml:space="preserve"># Sample data</w:t>
        <w:br w:type="textWrapping"/>
        <w:t xml:space="preserve">data = [</w:t>
        <w:br w:type="textWrapping"/>
        <w:t xml:space="preserve">    (1, '2024-01-10', 'Engineering', 5, 'John'),</w:t>
        <w:br w:type="textWrapping"/>
        <w:t xml:space="preserve">    (2, '2024-01-11', 'HR', 4, 'Jane'),</w:t>
        <w:br w:type="textWrapping"/>
        <w:t xml:space="preserve">    (3, '2024-01-12', 'Sales', 3, 'Sam'),</w:t>
        <w:br w:type="textWrapping"/>
        <w:t xml:space="preserve">    (4, '2024-02-01', 'Engineering', 5, 'John'),</w:t>
        <w:br w:type="textWrapping"/>
        <w:t xml:space="preserve">    (1, '2024-03-10', 'Engineering', 4, 'Jane'),</w:t>
        <w:br w:type="textWrapping"/>
        <w:t xml:space="preserve">    (2, '2024-03-11', 'HR', None, 'Sam')</w:t>
        <w:br w:type="textWrapping"/>
        <w:t xml:space="preserve">]</w:t>
        <w:br w:type="textWrapping"/>
        <w:br w:type="textWrapping"/>
        <w:t xml:space="preserve"># Create DataFrame</w:t>
        <w:br w:type="textWrapping"/>
        <w:t xml:space="preserve">columns = ["emp_id", "review_date", "department", "rating", "reviewer"]</w:t>
        <w:br w:type="textWrapping"/>
        <w:t xml:space="preserve">df = spark.createDataFrame(data, schema=columns)</w:t>
        <w:br w:type="textWrapping"/>
        <w:t xml:space="preserve">df.show()</w:t>
      </w:r>
    </w:p>
    <w:p w:rsidR="00000000" w:rsidDel="00000000" w:rsidP="00000000" w:rsidRDefault="00000000" w:rsidRPr="00000000" w14:paraId="0000000C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1. Filter</w:t>
      </w:r>
    </w:p>
    <w:p w:rsidR="00000000" w:rsidDel="00000000" w:rsidP="00000000" w:rsidRDefault="00000000" w:rsidRPr="00000000" w14:paraId="0000000D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Find all reviews where the rating was 4 or higher.</w:t>
      </w:r>
    </w:p>
    <w:p w:rsidR="00000000" w:rsidDel="00000000" w:rsidP="00000000" w:rsidRDefault="00000000" w:rsidRPr="00000000" w14:paraId="0000000E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df_filtered = df.filter(df.rating &gt;= 4)</w:t>
        <w:br w:type="textWrapping"/>
        <w:t xml:space="preserve">df_filtered.show()</w:t>
      </w:r>
    </w:p>
    <w:p w:rsidR="00000000" w:rsidDel="00000000" w:rsidP="00000000" w:rsidRDefault="00000000" w:rsidRPr="00000000" w14:paraId="0000000F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2. Handle Null Values</w:t>
      </w:r>
    </w:p>
    <w:p w:rsidR="00000000" w:rsidDel="00000000" w:rsidP="00000000" w:rsidRDefault="00000000" w:rsidRPr="00000000" w14:paraId="00000010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Fill null values in the 'rating' column with the department average rating.</w:t>
      </w:r>
    </w:p>
    <w:p w:rsidR="00000000" w:rsidDel="00000000" w:rsidP="00000000" w:rsidRDefault="00000000" w:rsidRPr="00000000" w14:paraId="00000011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window_spec = Window.partitionBy('department')</w:t>
        <w:br w:type="textWrapping"/>
        <w:t xml:space="preserve">df_filled = df.withColumn('rating', coalesce(df.rating, avg('rating').over(window_spec)))</w:t>
        <w:br w:type="textWrapping"/>
        <w:t xml:space="preserve">df_filled.show()</w:t>
      </w:r>
    </w:p>
    <w:p w:rsidR="00000000" w:rsidDel="00000000" w:rsidP="00000000" w:rsidRDefault="00000000" w:rsidRPr="00000000" w14:paraId="00000012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3. Drop Duplicates</w:t>
      </w:r>
    </w:p>
    <w:p w:rsidR="00000000" w:rsidDel="00000000" w:rsidP="00000000" w:rsidRDefault="00000000" w:rsidRPr="00000000" w14:paraId="00000013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Remove duplicate reviews by 'emp_id' and 'review_date'.</w:t>
      </w:r>
    </w:p>
    <w:p w:rsidR="00000000" w:rsidDel="00000000" w:rsidP="00000000" w:rsidRDefault="00000000" w:rsidRPr="00000000" w14:paraId="00000014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df_no_duplicates = df.dropDuplicates(['emp_id', 'review_date'])</w:t>
        <w:br w:type="textWrapping"/>
        <w:t xml:space="preserve">df_no_duplicates.show()</w:t>
      </w:r>
    </w:p>
    <w:p w:rsidR="00000000" w:rsidDel="00000000" w:rsidP="00000000" w:rsidRDefault="00000000" w:rsidRPr="00000000" w14:paraId="00000015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4. Select Specific Columns</w:t>
      </w:r>
    </w:p>
    <w:p w:rsidR="00000000" w:rsidDel="00000000" w:rsidP="00000000" w:rsidRDefault="00000000" w:rsidRPr="00000000" w14:paraId="00000016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Select 'emp_id', 'department', and 'rating' columns.</w:t>
      </w:r>
    </w:p>
    <w:p w:rsidR="00000000" w:rsidDel="00000000" w:rsidP="00000000" w:rsidRDefault="00000000" w:rsidRPr="00000000" w14:paraId="00000017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df_selected = df.select('emp_id', 'department', 'rating')</w:t>
        <w:br w:type="textWrapping"/>
        <w:t xml:space="preserve">df_selected.show()</w:t>
      </w:r>
    </w:p>
    <w:p w:rsidR="00000000" w:rsidDel="00000000" w:rsidP="00000000" w:rsidRDefault="00000000" w:rsidRPr="00000000" w14:paraId="00000018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5. Grouping and Aggregating</w:t>
      </w:r>
    </w:p>
    <w:p w:rsidR="00000000" w:rsidDel="00000000" w:rsidP="00000000" w:rsidRDefault="00000000" w:rsidRPr="00000000" w14:paraId="00000019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Calculate the average rating per department.</w:t>
      </w:r>
    </w:p>
    <w:p w:rsidR="00000000" w:rsidDel="00000000" w:rsidP="00000000" w:rsidRDefault="00000000" w:rsidRPr="00000000" w14:paraId="0000001A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df_grouped = df.groupBy('department').agg({'rating': 'avg'})</w:t>
        <w:br w:type="textWrapping"/>
        <w:t xml:space="preserve">df_grouped.show()</w:t>
      </w:r>
    </w:p>
    <w:p w:rsidR="00000000" w:rsidDel="00000000" w:rsidP="00000000" w:rsidRDefault="00000000" w:rsidRPr="00000000" w14:paraId="0000001B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6. Joining DataFrames</w:t>
      </w:r>
    </w:p>
    <w:p w:rsidR="00000000" w:rsidDel="00000000" w:rsidP="00000000" w:rsidRDefault="00000000" w:rsidRPr="00000000" w14:paraId="0000001C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Join with another DataFrame 'df_employees' containing 'emp_id' and 'employee_name'.</w:t>
      </w:r>
    </w:p>
    <w:p w:rsidR="00000000" w:rsidDel="00000000" w:rsidP="00000000" w:rsidRDefault="00000000" w:rsidRPr="00000000" w14:paraId="0000001D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# Assuming df_employees is another DataFrame that contains employee details</w:t>
        <w:br w:type="textWrapping"/>
        <w:t xml:space="preserve">df_joined = df.join(df_employees, on='emp_id', how='inner')</w:t>
        <w:br w:type="textWrapping"/>
        <w:t xml:space="preserve">df_joined.show()</w:t>
      </w:r>
    </w:p>
    <w:p w:rsidR="00000000" w:rsidDel="00000000" w:rsidP="00000000" w:rsidRDefault="00000000" w:rsidRPr="00000000" w14:paraId="0000001E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7. Union of DataFrames</w:t>
      </w:r>
    </w:p>
    <w:p w:rsidR="00000000" w:rsidDel="00000000" w:rsidP="00000000" w:rsidRDefault="00000000" w:rsidRPr="00000000" w14:paraId="0000001F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Union with another 'df_new_reviews' DataFrame containing additional reviews.</w:t>
      </w:r>
    </w:p>
    <w:p w:rsidR="00000000" w:rsidDel="00000000" w:rsidP="00000000" w:rsidRDefault="00000000" w:rsidRPr="00000000" w14:paraId="00000020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df_union = df.union(df_new_reviews)</w:t>
        <w:br w:type="textWrapping"/>
        <w:t xml:space="preserve">df_union.show()</w:t>
      </w:r>
    </w:p>
    <w:p w:rsidR="00000000" w:rsidDel="00000000" w:rsidP="00000000" w:rsidRDefault="00000000" w:rsidRPr="00000000" w14:paraId="00000021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8. Temporary View and SQL</w:t>
      </w:r>
    </w:p>
    <w:p w:rsidR="00000000" w:rsidDel="00000000" w:rsidP="00000000" w:rsidRDefault="00000000" w:rsidRPr="00000000" w14:paraId="00000022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a temp view and find the average rating for each employee.</w:t>
      </w:r>
    </w:p>
    <w:p w:rsidR="00000000" w:rsidDel="00000000" w:rsidP="00000000" w:rsidRDefault="00000000" w:rsidRPr="00000000" w14:paraId="00000023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df.createOrReplaceTempView('performance_reviews')</w:t>
        <w:br w:type="textWrapping"/>
        <w:t xml:space="preserve">sql_result = spark.sql('SELECT emp_id, AVG(rating) as avg_rating FROM performance_reviews GROUP BY emp_id')</w:t>
        <w:br w:type="textWrapping"/>
        <w:t xml:space="preserve">sql_result.show()</w:t>
      </w:r>
    </w:p>
    <w:p w:rsidR="00000000" w:rsidDel="00000000" w:rsidP="00000000" w:rsidRDefault="00000000" w:rsidRPr="00000000" w14:paraId="00000024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9. Window Functions</w:t>
      </w:r>
    </w:p>
    <w:p w:rsidR="00000000" w:rsidDel="00000000" w:rsidP="00000000" w:rsidRDefault="00000000" w:rsidRPr="00000000" w14:paraId="00000025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Calculate the cumulative average rating for each employee over time.</w:t>
      </w:r>
    </w:p>
    <w:p w:rsidR="00000000" w:rsidDel="00000000" w:rsidP="00000000" w:rsidRDefault="00000000" w:rsidRPr="00000000" w14:paraId="00000026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window_spec = Window.partitionBy('emp_id').orderBy('review_date')</w:t>
        <w:br w:type="textWrapping"/>
        <w:t xml:space="preserve">df_with_cumulative_avg = df.withColumn('cumulative_avg', avg('rating').over(window_spec))</w:t>
        <w:br w:type="textWrapping"/>
        <w:t xml:space="preserve">df_with_cumulative_avg.show()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FOH57f95xVJ9RfjNSp3jxFlQIw==">CgMxLjA4AHIhMTJMaTFOQVhBMF9hdXd1MTNlMWVqcXlWbkFqMXk3S2tx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